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Complete Cybersecurity &amp; Ethical Hacking — Comprehensive Guide</w:t>
      </w:r>
    </w:p>
    <w:p>
      <w:r>
        <w:t>Author: Generated by ChatGPT</w:t>
        <w:br/>
        <w:t>Date: Aug 14, 2025</w:t>
        <w:br/>
        <w:br/>
        <w:t>This document is a detailed, practical, and career-focused guide covering foundations, specializations, labs, projects, certifications, study plans, career advice, templates and ethics in cybersecurity and ethical hacking.</w:t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pStyle w:val="ListBullet"/>
      </w:pPr>
      <w:r>
        <w:t>1. Introduction &amp; How to Use This Guide</w:t>
      </w:r>
    </w:p>
    <w:p>
      <w:pPr>
        <w:pStyle w:val="ListBullet"/>
      </w:pPr>
      <w:r>
        <w:t>2. Foundations (Core Knowledge for All Paths)</w:t>
      </w:r>
    </w:p>
    <w:p>
      <w:pPr>
        <w:pStyle w:val="ListBullet"/>
      </w:pPr>
      <w:r>
        <w:t>3. Role-specific Tracks and Roadmaps</w:t>
      </w:r>
    </w:p>
    <w:p>
      <w:pPr>
        <w:pStyle w:val="ListBullet"/>
      </w:pPr>
      <w:r>
        <w:t xml:space="preserve">   3.1 Blue Team (Defensive)</w:t>
      </w:r>
    </w:p>
    <w:p>
      <w:pPr>
        <w:pStyle w:val="ListBullet"/>
      </w:pPr>
      <w:r>
        <w:t xml:space="preserve">   3.2 Red Team (Offensive)</w:t>
      </w:r>
    </w:p>
    <w:p>
      <w:pPr>
        <w:pStyle w:val="ListBullet"/>
      </w:pPr>
      <w:r>
        <w:t xml:space="preserve">   3.3 Purple Team</w:t>
      </w:r>
    </w:p>
    <w:p>
      <w:pPr>
        <w:pStyle w:val="ListBullet"/>
      </w:pPr>
      <w:r>
        <w:t xml:space="preserve">   3.4 Governance, Risk &amp; Compliance (GRC)</w:t>
      </w:r>
    </w:p>
    <w:p>
      <w:pPr>
        <w:pStyle w:val="ListBullet"/>
      </w:pPr>
      <w:r>
        <w:t xml:space="preserve">   3.5 Specialized Roles (Cloud, AppSec, OT, Cryptography)</w:t>
      </w:r>
    </w:p>
    <w:p>
      <w:pPr>
        <w:pStyle w:val="ListBullet"/>
      </w:pPr>
      <w:r>
        <w:t>4. Skills, Tools &amp; Labs (By Role)</w:t>
      </w:r>
    </w:p>
    <w:p>
      <w:pPr>
        <w:pStyle w:val="ListBullet"/>
      </w:pPr>
      <w:r>
        <w:t>5. Hands-on Projects &amp; Lab Exercises (Practical)</w:t>
      </w:r>
    </w:p>
    <w:p>
      <w:pPr>
        <w:pStyle w:val="ListBullet"/>
      </w:pPr>
      <w:r>
        <w:t>6. Certifications Map (Entry → Advanced)</w:t>
      </w:r>
    </w:p>
    <w:p>
      <w:pPr>
        <w:pStyle w:val="ListBullet"/>
      </w:pPr>
      <w:r>
        <w:t>7. Study Plans &amp; Timelines (3/6/12 months)</w:t>
      </w:r>
    </w:p>
    <w:p>
      <w:pPr>
        <w:pStyle w:val="ListBullet"/>
      </w:pPr>
      <w:r>
        <w:t>8. Resume, Interview Prep &amp; Job Search</w:t>
      </w:r>
    </w:p>
    <w:p>
      <w:pPr>
        <w:pStyle w:val="ListBullet"/>
      </w:pPr>
      <w:r>
        <w:t>9. Ethics, Laws &amp; Responsible Disclosure</w:t>
      </w:r>
    </w:p>
    <w:p>
      <w:pPr>
        <w:pStyle w:val="ListBullet"/>
      </w:pPr>
      <w:r>
        <w:t>10. Templates &amp; Playbooks (Incident report, SOC handover)</w:t>
      </w:r>
    </w:p>
    <w:p>
      <w:pPr>
        <w:pStyle w:val="ListBullet"/>
      </w:pPr>
      <w:r>
        <w:t>11. Glossary &amp; Cheat Sheets</w:t>
      </w:r>
    </w:p>
    <w:p>
      <w:pPr>
        <w:pStyle w:val="ListBullet"/>
      </w:pPr>
      <w:r>
        <w:t>12. Resources (Books, Courses, Platforms, Communities)</w:t>
      </w:r>
    </w:p>
    <w:p>
      <w:pPr>
        <w:pStyle w:val="ListBullet"/>
      </w:pPr>
      <w:r>
        <w:t>13. Career Ladder, Salaries &amp; Market Advice</w:t>
      </w:r>
    </w:p>
    <w:p>
      <w:pPr>
        <w:pStyle w:val="ListBullet"/>
      </w:pPr>
      <w:r>
        <w:t>14. Appendix: Quick Reference Commands &amp; Commands by Tool</w:t>
      </w:r>
    </w:p>
    <w:p>
      <w:r>
        <w:br w:type="page"/>
      </w:r>
    </w:p>
    <w:p>
      <w:pPr>
        <w:pStyle w:val="Heading1"/>
      </w:pPr>
      <w:r>
        <w:t>1. Introduction &amp; How to Use This Guide</w:t>
      </w:r>
    </w:p>
    <w:p>
      <w:r>
        <w:rPr>
          <w:b w:val="0"/>
          <w:i w:val="0"/>
        </w:rPr>
        <w:t>Purpose: This guide is designed to be a one-stop, exhaustive roadmap for learners and practitioners who want a structured path into cybersecurity and ethical hacking—from complete beginner to advanced specialist. It includes theoretical topics, practical labs, projects, certifications, career advice and templates you can reuse.</w:t>
      </w:r>
    </w:p>
    <w:p>
      <w:r>
        <w:rPr>
          <w:b w:val="0"/>
          <w:i w:val="0"/>
        </w:rPr>
        <w:t>How to use this guide:</w:t>
      </w:r>
    </w:p>
    <w:p>
      <w:pPr>
        <w:pStyle w:val="ListBullet"/>
      </w:pPr>
      <w:r>
        <w:t>Start at 'Foundations' if you are new — build strong networking, OS, and security fundamentals.</w:t>
      </w:r>
    </w:p>
    <w:p>
      <w:pPr>
        <w:pStyle w:val="ListBullet"/>
      </w:pPr>
      <w:r>
        <w:t>Pick a specialization (Blue/Red/Purple/GRC/Specialized) after the foundation stage.</w:t>
      </w:r>
    </w:p>
    <w:p>
      <w:pPr>
        <w:pStyle w:val="ListBullet"/>
      </w:pPr>
      <w:r>
        <w:t>Follow the 'Skills &amp; Tools' and complete the 'Hands-on Projects' for practical experience.</w:t>
      </w:r>
    </w:p>
    <w:p>
      <w:pPr>
        <w:pStyle w:val="ListBullet"/>
      </w:pPr>
      <w:r>
        <w:t>Use the Study Plans to structure your learning timeline.</w:t>
      </w:r>
    </w:p>
    <w:p>
      <w:pPr>
        <w:pStyle w:val="ListBullet"/>
      </w:pPr>
      <w:r>
        <w:t>Use Templates &amp; Playbooks when working in real SOCs or during mock incidents.</w:t>
      </w:r>
    </w:p>
    <w:p>
      <w:r>
        <w:br w:type="page"/>
      </w:r>
    </w:p>
    <w:p>
      <w:pPr>
        <w:pStyle w:val="Heading1"/>
      </w:pPr>
      <w:r>
        <w:t>2. Foundations (Core Knowledge for All Paths)</w:t>
      </w:r>
    </w:p>
    <w:p>
      <w:pPr>
        <w:pStyle w:val="Heading2"/>
      </w:pPr>
      <w:r>
        <w:t>2.1 Networking</w:t>
      </w:r>
    </w:p>
    <w:p>
      <w:pPr>
        <w:pStyle w:val="ListBullet"/>
      </w:pPr>
      <w:r>
        <w:t>OSI vs TCP/IP model: Layers and functions.</w:t>
      </w:r>
    </w:p>
    <w:p>
      <w:pPr>
        <w:pStyle w:val="ListBullet"/>
      </w:pPr>
      <w:r>
        <w:t>IPv4/IPv6 addressing, subnetting, CIDR notation.</w:t>
      </w:r>
    </w:p>
    <w:p>
      <w:pPr>
        <w:pStyle w:val="ListBullet"/>
      </w:pPr>
      <w:r>
        <w:t>Routing basics: routers, switches, routing tables, default gateway.</w:t>
      </w:r>
    </w:p>
    <w:p>
      <w:pPr>
        <w:pStyle w:val="ListBullet"/>
      </w:pPr>
      <w:r>
        <w:t>Common protocols: TCP, UDP, ICMP, ARP, DNS, HTTP/HTTPS, SMTP, FTP, SSH.</w:t>
      </w:r>
    </w:p>
    <w:p>
      <w:pPr>
        <w:pStyle w:val="ListBullet"/>
      </w:pPr>
      <w:r>
        <w:t>Network services and ports: well-known ports and services.</w:t>
      </w:r>
    </w:p>
    <w:p>
      <w:pPr>
        <w:pStyle w:val="ListBullet"/>
      </w:pPr>
      <w:r>
        <w:t>Network devices and appliances: firewalls, load balancers, IDS/IPS, proxies.</w:t>
      </w:r>
    </w:p>
    <w:p>
      <w:pPr>
        <w:pStyle w:val="Heading2"/>
      </w:pPr>
      <w:r>
        <w:t>2.2 Operating Systems</w:t>
      </w:r>
    </w:p>
    <w:p>
      <w:pPr>
        <w:pStyle w:val="ListBullet"/>
      </w:pPr>
      <w:r>
        <w:t>Windows internals: registry, event logs, services, Active Directory basics.</w:t>
      </w:r>
    </w:p>
    <w:p>
      <w:pPr>
        <w:pStyle w:val="ListBullet"/>
      </w:pPr>
      <w:r>
        <w:t>Linux fundamentals: file permissions, systemd, logs (/var/log), shells, package managers.</w:t>
      </w:r>
    </w:p>
    <w:p>
      <w:pPr>
        <w:pStyle w:val="ListBullet"/>
      </w:pPr>
      <w:r>
        <w:t>Command-line proficiency (bash, PowerShell).</w:t>
      </w:r>
    </w:p>
    <w:p>
      <w:pPr>
        <w:pStyle w:val="ListBullet"/>
      </w:pPr>
      <w:r>
        <w:t>Process and memory concepts, basic troubleshooting.</w:t>
      </w:r>
    </w:p>
    <w:p>
      <w:pPr>
        <w:pStyle w:val="Heading2"/>
      </w:pPr>
      <w:r>
        <w:t>2.3 Security Fundamentals</w:t>
      </w:r>
    </w:p>
    <w:p>
      <w:pPr>
        <w:pStyle w:val="ListBullet"/>
      </w:pPr>
      <w:r>
        <w:t>CIA Triad: Confidentiality, Integrity, Availability.</w:t>
      </w:r>
    </w:p>
    <w:p>
      <w:pPr>
        <w:pStyle w:val="ListBullet"/>
      </w:pPr>
      <w:r>
        <w:t>Authentication vs Authorization vs Accounting (AAA).</w:t>
      </w:r>
    </w:p>
    <w:p>
      <w:pPr>
        <w:pStyle w:val="ListBullet"/>
      </w:pPr>
      <w:r>
        <w:t>Common attack types: phishing, malware, XSS, SQLi, RCE, MITM, brute force.</w:t>
      </w:r>
    </w:p>
    <w:p>
      <w:pPr>
        <w:pStyle w:val="ListBullet"/>
      </w:pPr>
      <w:r>
        <w:t>Risk vs vulnerability vs threat concepts.</w:t>
      </w:r>
    </w:p>
    <w:p>
      <w:pPr>
        <w:pStyle w:val="ListBullet"/>
      </w:pPr>
      <w:r>
        <w:t>Cryptography basics: symmetric/asymmetric, hashing, TLS/SSL, PKI.</w:t>
      </w:r>
    </w:p>
    <w:p>
      <w:pPr>
        <w:pStyle w:val="Heading2"/>
      </w:pPr>
      <w:r>
        <w:t>2.4 Core Tools &amp; Concepts</w:t>
      </w:r>
    </w:p>
    <w:p>
      <w:pPr>
        <w:pStyle w:val="ListBullet"/>
      </w:pPr>
      <w:r>
        <w:t>Packet capture and analysis: Wireshark, tcpdump.</w:t>
      </w:r>
    </w:p>
    <w:p>
      <w:pPr>
        <w:pStyle w:val="ListBullet"/>
      </w:pPr>
      <w:r>
        <w:t>Port &amp; service scanning: Nmap.</w:t>
      </w:r>
    </w:p>
    <w:p>
      <w:pPr>
        <w:pStyle w:val="ListBullet"/>
      </w:pPr>
      <w:r>
        <w:t>Vulnerability scanning: Nessus, OpenVAS.</w:t>
      </w:r>
    </w:p>
    <w:p>
      <w:pPr>
        <w:pStyle w:val="ListBullet"/>
      </w:pPr>
      <w:r>
        <w:t>Web testing: Burp Suite (Proxy, Intruder, Scanner).</w:t>
      </w:r>
    </w:p>
    <w:p>
      <w:pPr>
        <w:pStyle w:val="ListBullet"/>
      </w:pPr>
      <w:r>
        <w:t>SIEM basics: Splunk, ELK/Elastic Stack, QRadar.</w:t>
      </w:r>
    </w:p>
    <w:p>
      <w:pPr>
        <w:pStyle w:val="ListBullet"/>
      </w:pPr>
      <w:r>
        <w:t>Version control (git), virtualization (VirtualBox, VMware), containers (Docker).</w:t>
      </w:r>
    </w:p>
    <w:p>
      <w:r>
        <w:br w:type="page"/>
      </w:r>
    </w:p>
    <w:p>
      <w:pPr>
        <w:pStyle w:val="Heading1"/>
      </w:pPr>
      <w:r>
        <w:t>3. Role-specific Tracks and Roadmaps</w:t>
      </w:r>
    </w:p>
    <w:p>
      <w:r>
        <w:rPr>
          <w:b w:val="0"/>
          <w:i w:val="0"/>
        </w:rPr>
        <w:t>Below are detailed learning paths and progressive skills for major cybersecurity roles. Each sub-section contains recommended skills, tools, practical exercises and suggested certifications.</w:t>
      </w:r>
    </w:p>
    <w:p>
      <w:pPr>
        <w:pStyle w:val="Heading2"/>
      </w:pPr>
      <w:r>
        <w:t>3.1 Blue Team (Defensive Security)</w:t>
      </w:r>
    </w:p>
    <w:p>
      <w:r>
        <w:rPr>
          <w:b w:val="0"/>
          <w:i w:val="0"/>
        </w:rPr>
        <w:t>Goal: Detect, monitor, and respond to security incidents and improve defensive posture.</w:t>
      </w:r>
    </w:p>
    <w:p>
      <w:pPr>
        <w:pStyle w:val="Heading3"/>
      </w:pPr>
      <w:r>
        <w:t>Core skills</w:t>
      </w:r>
    </w:p>
    <w:p>
      <w:pPr>
        <w:pStyle w:val="ListBullet"/>
      </w:pPr>
      <w:r>
        <w:t>Log analysis and SIEM use (Splunk, Elastic, QRadar).</w:t>
      </w:r>
    </w:p>
    <w:p>
      <w:pPr>
        <w:pStyle w:val="ListBullet"/>
      </w:pPr>
      <w:r>
        <w:t>Network monitoring and traffic analysis.</w:t>
      </w:r>
    </w:p>
    <w:p>
      <w:pPr>
        <w:pStyle w:val="ListBullet"/>
      </w:pPr>
      <w:r>
        <w:t>Endpoint detection &amp; response (EDR) tools (CrowdStrike, Carbon Black).</w:t>
      </w:r>
    </w:p>
    <w:p>
      <w:pPr>
        <w:pStyle w:val="ListBullet"/>
      </w:pPr>
      <w:r>
        <w:t>Incident response methodology and playbook creation.</w:t>
      </w:r>
    </w:p>
    <w:p>
      <w:pPr>
        <w:pStyle w:val="ListBullet"/>
      </w:pPr>
      <w:r>
        <w:t>Digital forensics (disk and memory forensics).</w:t>
      </w:r>
    </w:p>
    <w:p>
      <w:pPr>
        <w:pStyle w:val="ListBullet"/>
      </w:pPr>
      <w:r>
        <w:t>Threat intelligence and MITRE ATT&amp;CK mapping.</w:t>
      </w:r>
    </w:p>
    <w:p>
      <w:pPr>
        <w:pStyle w:val="Heading3"/>
      </w:pPr>
      <w:r>
        <w:t>Typical roles &amp; progression</w:t>
      </w:r>
    </w:p>
    <w:p>
      <w:pPr>
        <w:pStyle w:val="ListBullet"/>
      </w:pPr>
      <w:r>
        <w:t>SOC Analyst Tier 1 → Tier 2 → Tier 3</w:t>
      </w:r>
    </w:p>
    <w:p>
      <w:pPr>
        <w:pStyle w:val="ListBullet"/>
      </w:pPr>
      <w:r>
        <w:t>Incident Responder</w:t>
      </w:r>
    </w:p>
    <w:p>
      <w:pPr>
        <w:pStyle w:val="ListBullet"/>
      </w:pPr>
      <w:r>
        <w:t>Threat Hunter</w:t>
      </w:r>
    </w:p>
    <w:p>
      <w:pPr>
        <w:pStyle w:val="ListBullet"/>
      </w:pPr>
      <w:r>
        <w:t>Forensic Analyst</w:t>
      </w:r>
    </w:p>
    <w:p>
      <w:pPr>
        <w:pStyle w:val="ListBullet"/>
      </w:pPr>
      <w:r>
        <w:t>Security Engineer (defensive tooling &amp; detection engineering)</w:t>
      </w:r>
    </w:p>
    <w:p>
      <w:pPr>
        <w:pStyle w:val="Heading3"/>
      </w:pPr>
      <w:r>
        <w:t>Hands-on exercises</w:t>
      </w:r>
    </w:p>
    <w:p>
      <w:pPr>
        <w:pStyle w:val="ListBullet"/>
      </w:pPr>
      <w:r>
        <w:t>Set up a SIEM with sample logs and write correlation rules.</w:t>
      </w:r>
    </w:p>
    <w:p>
      <w:pPr>
        <w:pStyle w:val="ListBullet"/>
      </w:pPr>
      <w:r>
        <w:t>Analyze a suspicious pcap with Wireshark and produce findings.</w:t>
      </w:r>
    </w:p>
    <w:p>
      <w:pPr>
        <w:pStyle w:val="ListBullet"/>
      </w:pPr>
      <w:r>
        <w:t>Perform a host memory capture and analyze with Volatility.</w:t>
      </w:r>
    </w:p>
    <w:p>
      <w:pPr>
        <w:pStyle w:val="ListBullet"/>
      </w:pPr>
      <w:r>
        <w:t>Run EDR alerts in a controlled lab and create detection signatures.</w:t>
      </w:r>
    </w:p>
    <w:p>
      <w:pPr>
        <w:pStyle w:val="Heading3"/>
      </w:pPr>
      <w:r>
        <w:t>Certifications (recommended)</w:t>
      </w:r>
    </w:p>
    <w:p>
      <w:pPr>
        <w:pStyle w:val="ListBullet"/>
      </w:pPr>
      <w:r>
        <w:t>CompTIA Security+,</w:t>
      </w:r>
    </w:p>
    <w:p>
      <w:pPr>
        <w:pStyle w:val="ListBullet"/>
      </w:pPr>
      <w:r>
        <w:t>Splunk Core Certified User/Power User,</w:t>
      </w:r>
    </w:p>
    <w:p>
      <w:pPr>
        <w:pStyle w:val="ListBullet"/>
      </w:pPr>
      <w:r>
        <w:t>GIAC GCIH (Incident Handler),</w:t>
      </w:r>
    </w:p>
    <w:p>
      <w:pPr>
        <w:pStyle w:val="ListBullet"/>
      </w:pPr>
      <w:r>
        <w:t>GIAC GCIA/GCFA (Intrusion Analyst/Forensics),</w:t>
      </w:r>
    </w:p>
    <w:p>
      <w:pPr>
        <w:pStyle w:val="ListBullet"/>
      </w:pPr>
      <w:r>
        <w:t>Microsoft SC-200 (Security Operations).</w:t>
      </w:r>
    </w:p>
    <w:p>
      <w:pPr>
        <w:pStyle w:val="Heading2"/>
      </w:pPr>
      <w:r>
        <w:t>3.2 Red Team (Offensive Security)</w:t>
      </w:r>
    </w:p>
    <w:p>
      <w:r>
        <w:rPr>
          <w:b w:val="0"/>
          <w:i w:val="0"/>
        </w:rPr>
        <w:t>Goal: Simulate realistic attacker behavior to find and exploit vulnerabilities to improve defenses.</w:t>
      </w:r>
    </w:p>
    <w:p>
      <w:pPr>
        <w:pStyle w:val="Heading3"/>
      </w:pPr>
      <w:r>
        <w:t>Core skills</w:t>
      </w:r>
    </w:p>
    <w:p>
      <w:pPr>
        <w:pStyle w:val="ListBullet"/>
      </w:pPr>
      <w:r>
        <w:t>Penetration testing methodologies (PTES, OWASP testing guide).</w:t>
      </w:r>
    </w:p>
    <w:p>
      <w:pPr>
        <w:pStyle w:val="ListBullet"/>
      </w:pPr>
      <w:r>
        <w:t>Exploitation frameworks (Metasploit, Cobalt Strike).</w:t>
      </w:r>
    </w:p>
    <w:p>
      <w:pPr>
        <w:pStyle w:val="ListBullet"/>
      </w:pPr>
      <w:r>
        <w:t>Web application hacking: SQLi, XSS, CSRF, RCE.</w:t>
      </w:r>
    </w:p>
    <w:p>
      <w:pPr>
        <w:pStyle w:val="ListBullet"/>
      </w:pPr>
      <w:r>
        <w:t>Network exploitation and pivoting techniques.</w:t>
      </w:r>
    </w:p>
    <w:p>
      <w:pPr>
        <w:pStyle w:val="ListBullet"/>
      </w:pPr>
      <w:r>
        <w:t>Post-exploitation persistence and evasion.</w:t>
      </w:r>
    </w:p>
    <w:p>
      <w:pPr>
        <w:pStyle w:val="ListBullet"/>
      </w:pPr>
      <w:r>
        <w:t>Scripting and automation: Python, Bash, PowerShell.</w:t>
      </w:r>
    </w:p>
    <w:p>
      <w:pPr>
        <w:pStyle w:val="Heading3"/>
      </w:pPr>
      <w:r>
        <w:t>Typical roles &amp; progression</w:t>
      </w:r>
    </w:p>
    <w:p>
      <w:pPr>
        <w:pStyle w:val="ListBullet"/>
      </w:pPr>
      <w:r>
        <w:t>Junior Penetration Tester → Senior Pentester</w:t>
      </w:r>
    </w:p>
    <w:p>
      <w:pPr>
        <w:pStyle w:val="ListBullet"/>
      </w:pPr>
      <w:r>
        <w:t>Red Team Operator</w:t>
      </w:r>
    </w:p>
    <w:p>
      <w:pPr>
        <w:pStyle w:val="ListBullet"/>
      </w:pPr>
      <w:r>
        <w:t>Exploit Developer</w:t>
      </w:r>
    </w:p>
    <w:p>
      <w:pPr>
        <w:pStyle w:val="ListBullet"/>
      </w:pPr>
      <w:r>
        <w:t>Adversary Simulation Engineer</w:t>
      </w:r>
    </w:p>
    <w:p>
      <w:pPr>
        <w:pStyle w:val="Heading3"/>
      </w:pPr>
      <w:r>
        <w:t>Hands-on exercises</w:t>
      </w:r>
    </w:p>
    <w:p>
      <w:pPr>
        <w:pStyle w:val="ListBullet"/>
      </w:pPr>
      <w:r>
        <w:t>Complete a full web app pentest on a deliberately vulnerable VM (DVWA, Juice Shop).</w:t>
      </w:r>
    </w:p>
    <w:p>
      <w:pPr>
        <w:pStyle w:val="ListBullet"/>
      </w:pPr>
      <w:r>
        <w:t>Practice buffer overflow basics in a controlled lab.</w:t>
      </w:r>
    </w:p>
    <w:p>
      <w:pPr>
        <w:pStyle w:val="ListBullet"/>
      </w:pPr>
      <w:r>
        <w:t>Set up and use Metasploit for exploitation and post-exploitation activities.</w:t>
      </w:r>
    </w:p>
    <w:p>
      <w:pPr>
        <w:pStyle w:val="ListBullet"/>
      </w:pPr>
      <w:r>
        <w:t>Perform internal network pivoting in a multi-host lab.</w:t>
      </w:r>
    </w:p>
    <w:p>
      <w:pPr>
        <w:pStyle w:val="Heading3"/>
      </w:pPr>
      <w:r>
        <w:t>Certifications (recommended)</w:t>
      </w:r>
    </w:p>
    <w:p>
      <w:pPr>
        <w:pStyle w:val="ListBullet"/>
      </w:pPr>
      <w:r>
        <w:t>eJPT (entry),</w:t>
      </w:r>
    </w:p>
    <w:p>
      <w:pPr>
        <w:pStyle w:val="ListBullet"/>
      </w:pPr>
      <w:r>
        <w:t>OSCP (Practical penetration testing),</w:t>
      </w:r>
    </w:p>
    <w:p>
      <w:pPr>
        <w:pStyle w:val="ListBullet"/>
      </w:pPr>
      <w:r>
        <w:t>CRTO/CRTP (Red Team operator),</w:t>
      </w:r>
    </w:p>
    <w:p>
      <w:pPr>
        <w:pStyle w:val="ListBullet"/>
      </w:pPr>
      <w:r>
        <w:t>OSCE/OSED (advanced exploit development).</w:t>
      </w:r>
    </w:p>
    <w:p>
      <w:pPr>
        <w:pStyle w:val="Heading2"/>
      </w:pPr>
      <w:r>
        <w:t>3.3 Purple Team</w:t>
      </w:r>
    </w:p>
    <w:p>
      <w:r>
        <w:rPr>
          <w:b w:val="0"/>
          <w:i w:val="0"/>
        </w:rPr>
        <w:t>Goal: Facilitate collaboration between offensive and defensive teams to validate detections and improve defenses.</w:t>
      </w:r>
    </w:p>
    <w:p>
      <w:pPr>
        <w:pStyle w:val="ListBullet"/>
      </w:pPr>
      <w:r>
        <w:t>Understand attack techniques and map them to existing detections.</w:t>
      </w:r>
    </w:p>
    <w:p>
      <w:pPr>
        <w:pStyle w:val="ListBullet"/>
      </w:pPr>
      <w:r>
        <w:t>Design iterative red/blue exercises.</w:t>
      </w:r>
    </w:p>
    <w:p>
      <w:pPr>
        <w:pStyle w:val="ListBullet"/>
      </w:pPr>
      <w:r>
        <w:t>Use frameworks: MITRE ATT&amp;CK, Caldera, Atomic Red Team.</w:t>
      </w:r>
    </w:p>
    <w:p>
      <w:pPr>
        <w:pStyle w:val="ListBullet"/>
      </w:pPr>
      <w:r>
        <w:t>Build detection engineering pipelines and improvement loops.</w:t>
      </w:r>
    </w:p>
    <w:p>
      <w:r>
        <w:rPr>
          <w:b w:val="0"/>
          <w:i w:val="0"/>
        </w:rPr>
        <w:t>Certifications and exercises:</w:t>
      </w:r>
    </w:p>
    <w:p>
      <w:pPr>
        <w:pStyle w:val="ListBullet"/>
      </w:pPr>
      <w:r>
        <w:t>Practical exercises using Atomic Red Team to validate SIEM rules.</w:t>
      </w:r>
    </w:p>
    <w:p>
      <w:pPr>
        <w:pStyle w:val="ListBullet"/>
      </w:pPr>
      <w:r>
        <w:t>Workshops combining pentesting tasks with detection tuning.</w:t>
      </w:r>
    </w:p>
    <w:p>
      <w:pPr>
        <w:pStyle w:val="Heading2"/>
      </w:pPr>
      <w:r>
        <w:t>3.4 Governance, Risk &amp; Compliance (GRC)</w:t>
      </w:r>
    </w:p>
    <w:p>
      <w:r>
        <w:rPr>
          <w:b w:val="0"/>
          <w:i w:val="0"/>
        </w:rPr>
        <w:t>Goal: Ensure that organizational security meets regulatory and business requirements.</w:t>
      </w:r>
    </w:p>
    <w:p>
      <w:pPr>
        <w:pStyle w:val="ListBullet"/>
      </w:pPr>
      <w:r>
        <w:t>Frameworks: ISO 27001, NIST CSF, COBIT.</w:t>
      </w:r>
    </w:p>
    <w:p>
      <w:pPr>
        <w:pStyle w:val="ListBullet"/>
      </w:pPr>
      <w:r>
        <w:t>Risk management methodologies and assessments.</w:t>
      </w:r>
    </w:p>
    <w:p>
      <w:pPr>
        <w:pStyle w:val="ListBullet"/>
      </w:pPr>
      <w:r>
        <w:t>Policy creation, audits, compliance (PCI-DSS, GDPR, HIPAA).</w:t>
      </w:r>
    </w:p>
    <w:p>
      <w:pPr>
        <w:pStyle w:val="ListBullet"/>
      </w:pPr>
      <w:r>
        <w:t>Security awareness and training programs.</w:t>
      </w:r>
    </w:p>
    <w:p>
      <w:pPr>
        <w:pStyle w:val="Heading3"/>
      </w:pPr>
      <w:r>
        <w:t>Certifications (recommended)</w:t>
      </w:r>
    </w:p>
    <w:p>
      <w:pPr>
        <w:pStyle w:val="ListBullet"/>
      </w:pPr>
      <w:r>
        <w:t>CISM, CRISC, CISSP (broad),</w:t>
      </w:r>
    </w:p>
    <w:p>
      <w:pPr>
        <w:pStyle w:val="ListBullet"/>
      </w:pPr>
      <w:r>
        <w:t>ISO 27001 Lead Implementer/Auditor.</w:t>
      </w:r>
    </w:p>
    <w:p>
      <w:pPr>
        <w:pStyle w:val="Heading2"/>
      </w:pPr>
      <w:r>
        <w:t>3.5 Specialized Roles (Cloud, AppSec, OT, Cryptography)</w:t>
      </w:r>
    </w:p>
    <w:p>
      <w:r>
        <w:rPr>
          <w:b w:val="0"/>
          <w:i w:val="0"/>
        </w:rPr>
        <w:t>Each of these areas requires domain knowledge plus security skills.</w:t>
      </w:r>
    </w:p>
    <w:p>
      <w:pPr>
        <w:pStyle w:val="ListBullet"/>
      </w:pPr>
      <w:r>
        <w:t>Cloud Security Engineer: AWS/Azure/GCP security, IAM, cloud networking, CASB, cloud-native monitoring.</w:t>
      </w:r>
    </w:p>
    <w:p>
      <w:pPr>
        <w:pStyle w:val="ListBullet"/>
      </w:pPr>
      <w:r>
        <w:t>Application Security Engineer: secure SDLC, SAST/DAST, code review, threat modeling.</w:t>
      </w:r>
    </w:p>
    <w:p>
      <w:pPr>
        <w:pStyle w:val="ListBullet"/>
      </w:pPr>
      <w:r>
        <w:t>OT/ICS Security Specialist: SCADA protocols, ICS safety considerations, air-gapped network strategies.</w:t>
      </w:r>
    </w:p>
    <w:p>
      <w:pPr>
        <w:pStyle w:val="ListBullet"/>
      </w:pPr>
      <w:r>
        <w:t>Cryptographer: maths, protocols, crypto implementations, side-channel considerations.</w:t>
      </w:r>
    </w:p>
    <w:p>
      <w:r>
        <w:br w:type="page"/>
      </w:r>
    </w:p>
    <w:p>
      <w:pPr>
        <w:pStyle w:val="Heading1"/>
      </w:pPr>
      <w:r>
        <w:t>4. Skills, Tools &amp; Labs (By Role)</w:t>
      </w:r>
    </w:p>
    <w:p>
      <w:pPr>
        <w:pStyle w:val="Heading2"/>
      </w:pPr>
      <w:r>
        <w:t>Common Tools (full list)</w:t>
      </w:r>
    </w:p>
    <w:p>
      <w:pPr>
        <w:pStyle w:val="ListBullet"/>
      </w:pPr>
      <w:r>
        <w:t>Network: Wireshark, tcpdump, Nmap, Zeek (Bro)</w:t>
      </w:r>
    </w:p>
    <w:p>
      <w:pPr>
        <w:pStyle w:val="ListBullet"/>
      </w:pPr>
      <w:r>
        <w:t>Pentest: Metasploit, Burp Suite, sqlmap, Hydra, Nikto</w:t>
      </w:r>
    </w:p>
    <w:p>
      <w:pPr>
        <w:pStyle w:val="ListBullet"/>
      </w:pPr>
      <w:r>
        <w:t>Forensics: Autopsy, Sleuth Kit, Volatility, FTK Imager</w:t>
      </w:r>
    </w:p>
    <w:p>
      <w:pPr>
        <w:pStyle w:val="ListBullet"/>
      </w:pPr>
      <w:r>
        <w:t>SIEM &amp; Logging: Splunk, Elastic Stack, QRadar, Graylog</w:t>
      </w:r>
    </w:p>
    <w:p>
      <w:pPr>
        <w:pStyle w:val="ListBullet"/>
      </w:pPr>
      <w:r>
        <w:t>EDR: CrowdStrike, Microsoft Defender for Endpoint, Carbon Black</w:t>
      </w:r>
    </w:p>
    <w:p>
      <w:pPr>
        <w:pStyle w:val="ListBullet"/>
      </w:pPr>
      <w:r>
        <w:t>Malware Analysis: Ghidra, IDA, x64dbg, Cuckoo Sandbox</w:t>
      </w:r>
    </w:p>
    <w:p>
      <w:pPr>
        <w:pStyle w:val="ListBullet"/>
      </w:pPr>
      <w:r>
        <w:t>Cloud: AWS CLI, Azure CLI, cloud security posture tools (ScoutSuite)</w:t>
      </w:r>
    </w:p>
    <w:p>
      <w:pPr>
        <w:pStyle w:val="ListBullet"/>
      </w:pPr>
      <w:r>
        <w:t>DevSecOps: Jenkins, GitHub Actions, SAST tools (SonarQube)</w:t>
      </w:r>
    </w:p>
    <w:p>
      <w:pPr>
        <w:pStyle w:val="Heading2"/>
      </w:pPr>
      <w:r>
        <w:t>Setting up labs</w:t>
      </w:r>
    </w:p>
    <w:p>
      <w:pPr>
        <w:pStyle w:val="ListBullet"/>
      </w:pPr>
      <w:r>
        <w:t>Local VMs: Use VirtualBox/VMware to create isolated networks.</w:t>
      </w:r>
    </w:p>
    <w:p>
      <w:pPr>
        <w:pStyle w:val="ListBullet"/>
      </w:pPr>
      <w:r>
        <w:t>Use intentionally vulnerable VMs: Metasploitable, OWASP Juice Shop, DVWA.</w:t>
      </w:r>
    </w:p>
    <w:p>
      <w:pPr>
        <w:pStyle w:val="ListBullet"/>
      </w:pPr>
      <w:r>
        <w:t>Online labs: TryHackMe, HackTheBox, RangeForce, Offensive Labs.</w:t>
      </w:r>
    </w:p>
    <w:p>
      <w:pPr>
        <w:pStyle w:val="ListBullet"/>
      </w:pPr>
      <w:r>
        <w:t>Blue team labs: Security Onion, Elastic SIEM with Beats, Splunk sandbox.</w:t>
      </w:r>
    </w:p>
    <w:p>
      <w:pPr>
        <w:pStyle w:val="ListBullet"/>
      </w:pPr>
      <w:r>
        <w:t>Version control and documentation: Use git to track lab work.</w:t>
      </w:r>
    </w:p>
    <w:p>
      <w:r>
        <w:br w:type="page"/>
      </w:r>
    </w:p>
    <w:p>
      <w:pPr>
        <w:pStyle w:val="Heading1"/>
      </w:pPr>
      <w:r>
        <w:t>5. Hands-on Projects &amp; Lab Exercises (Practical)</w:t>
      </w:r>
    </w:p>
    <w:p>
      <w:pPr>
        <w:pStyle w:val="Heading2"/>
      </w:pPr>
      <w:r>
        <w:t>Beginner projects</w:t>
      </w:r>
    </w:p>
    <w:p>
      <w:pPr>
        <w:pStyle w:val="ListBullet"/>
      </w:pPr>
      <w:r>
        <w:t>Build a home lab: 2 VMs (Windows Server + Linux), a small web app, and a vulnerable app to test.</w:t>
      </w:r>
    </w:p>
    <w:p>
      <w:pPr>
        <w:pStyle w:val="ListBullet"/>
      </w:pPr>
      <w:r>
        <w:t>Packet capture exercise: Capture DNS and HTTP traffic and explain it.</w:t>
      </w:r>
    </w:p>
    <w:p>
      <w:pPr>
        <w:pStyle w:val="ListBullet"/>
      </w:pPr>
      <w:r>
        <w:t>Simple web pentest: Find an XSS or SQLi in a DVWA instance and report it.</w:t>
      </w:r>
    </w:p>
    <w:p>
      <w:pPr>
        <w:pStyle w:val="Heading2"/>
      </w:pPr>
      <w:r>
        <w:t>Intermediate projects</w:t>
      </w:r>
    </w:p>
    <w:p>
      <w:pPr>
        <w:pStyle w:val="ListBullet"/>
      </w:pPr>
      <w:r>
        <w:t>Full internal network compromise lab: exploit a workstation, escalate privileges, and pivot.</w:t>
      </w:r>
    </w:p>
    <w:p>
      <w:pPr>
        <w:pStyle w:val="ListBullet"/>
      </w:pPr>
      <w:r>
        <w:t>Set up a SIEM ingestion pipeline (Filebeat → Elasticsearch → Kibana) and create dashboards.</w:t>
      </w:r>
    </w:p>
    <w:p>
      <w:pPr>
        <w:pStyle w:val="ListBullet"/>
      </w:pPr>
      <w:r>
        <w:t>Create an incident response runbook and run a tabletop with friends/peers.</w:t>
      </w:r>
    </w:p>
    <w:p>
      <w:pPr>
        <w:pStyle w:val="Heading2"/>
      </w:pPr>
      <w:r>
        <w:t>Advanced projects</w:t>
      </w:r>
    </w:p>
    <w:p>
      <w:pPr>
        <w:pStyle w:val="ListBullet"/>
      </w:pPr>
      <w:r>
        <w:t>Develop custom detection rules (Sigma) and test them with simulated attacks.</w:t>
      </w:r>
    </w:p>
    <w:p>
      <w:pPr>
        <w:pStyle w:val="ListBullet"/>
      </w:pPr>
      <w:r>
        <w:t>Reverse engineer a sample malware in a sandbox and document its behavior.</w:t>
      </w:r>
    </w:p>
    <w:p>
      <w:pPr>
        <w:pStyle w:val="ListBullet"/>
      </w:pPr>
      <w:r>
        <w:t>Design and execute a purple-team engagement: red team sim + detection validation.</w:t>
      </w:r>
    </w:p>
    <w:p>
      <w:r>
        <w:br w:type="page"/>
      </w:r>
    </w:p>
    <w:p>
      <w:pPr>
        <w:pStyle w:val="Heading1"/>
      </w:pPr>
      <w:r>
        <w:t>6. Certifications Map (Entry → Advanced)</w:t>
      </w:r>
    </w:p>
    <w:p>
      <w:r>
        <w:rPr>
          <w:b w:val="0"/>
          <w:i w:val="0"/>
        </w:rPr>
        <w:t>Entry-level:</w:t>
      </w:r>
    </w:p>
    <w:p>
      <w:pPr>
        <w:pStyle w:val="ListBullet"/>
      </w:pPr>
      <w:r>
        <w:t>CompTIA Network+ (network basics)</w:t>
      </w:r>
    </w:p>
    <w:p>
      <w:pPr>
        <w:pStyle w:val="ListBullet"/>
      </w:pPr>
      <w:r>
        <w:t>CompTIA Security+ (security fundamentals)</w:t>
      </w:r>
    </w:p>
    <w:p>
      <w:pPr>
        <w:pStyle w:val="ListBullet"/>
      </w:pPr>
      <w:r>
        <w:t>eJPT (basic pentesting)</w:t>
      </w:r>
    </w:p>
    <w:p>
      <w:r>
        <w:rPr>
          <w:b w:val="0"/>
          <w:i w:val="0"/>
        </w:rPr>
        <w:t>Mid-level:</w:t>
      </w:r>
    </w:p>
    <w:p>
      <w:pPr>
        <w:pStyle w:val="ListBullet"/>
      </w:pPr>
      <w:r>
        <w:t>OSCP (practical pentesting)</w:t>
      </w:r>
    </w:p>
    <w:p>
      <w:pPr>
        <w:pStyle w:val="ListBullet"/>
      </w:pPr>
      <w:r>
        <w:t>Splunk Core Certified Power User</w:t>
      </w:r>
    </w:p>
    <w:p>
      <w:pPr>
        <w:pStyle w:val="ListBullet"/>
      </w:pPr>
      <w:r>
        <w:t>GCIH (GIAC Incident Handler)</w:t>
      </w:r>
    </w:p>
    <w:p>
      <w:r>
        <w:rPr>
          <w:b w:val="0"/>
          <w:i w:val="0"/>
        </w:rPr>
        <w:t>Advanced / Specialized:</w:t>
      </w:r>
    </w:p>
    <w:p>
      <w:pPr>
        <w:pStyle w:val="ListBullet"/>
      </w:pPr>
      <w:r>
        <w:t>OSCE, OSED, CRTO, CRTP (offensive advanced)</w:t>
      </w:r>
    </w:p>
    <w:p>
      <w:pPr>
        <w:pStyle w:val="ListBullet"/>
      </w:pPr>
      <w:r>
        <w:t>GCFA, GCIA, GREM (forensics, intrusion analysis, malware)</w:t>
      </w:r>
    </w:p>
    <w:p>
      <w:pPr>
        <w:pStyle w:val="ListBullet"/>
      </w:pPr>
      <w:r>
        <w:t>CISSP, CISM, CRISC (management &amp; governance)</w:t>
      </w:r>
    </w:p>
    <w:p>
      <w:r>
        <w:br w:type="page"/>
      </w:r>
    </w:p>
    <w:p>
      <w:pPr>
        <w:pStyle w:val="Heading1"/>
      </w:pPr>
      <w:r>
        <w:t>7. Study Plans &amp; Timelines (3/6/12 months)</w:t>
      </w:r>
    </w:p>
    <w:p>
      <w:pPr>
        <w:pStyle w:val="Heading2"/>
      </w:pPr>
      <w:r>
        <w:t>3-Month Plan (fast track basics)</w:t>
      </w:r>
    </w:p>
    <w:p>
      <w:pPr>
        <w:pStyle w:val="ListBullet"/>
      </w:pPr>
      <w:r>
        <w:t>Month 1: Networking + Linux + Windows basics. Start Security+ material.</w:t>
      </w:r>
    </w:p>
    <w:p>
      <w:pPr>
        <w:pStyle w:val="ListBullet"/>
      </w:pPr>
      <w:r>
        <w:t>Month 2: Basic pentesting tools (Nmap, Burp), simple labs (TryHackMe beginner paths).</w:t>
      </w:r>
    </w:p>
    <w:p>
      <w:pPr>
        <w:pStyle w:val="ListBullet"/>
      </w:pPr>
      <w:r>
        <w:t>Month 3: Complete Security+ or eJPT, build a small portfolio of lab reports.</w:t>
      </w:r>
    </w:p>
    <w:p>
      <w:pPr>
        <w:pStyle w:val="Heading2"/>
      </w:pPr>
      <w:r>
        <w:t>6-Month Plan (entry-level SOC or pentest)</w:t>
      </w:r>
    </w:p>
    <w:p>
      <w:pPr>
        <w:pStyle w:val="ListBullet"/>
      </w:pPr>
      <w:r>
        <w:t>Months 1–2: Foundations (networking, OS, scripting with Python).</w:t>
      </w:r>
    </w:p>
    <w:p>
      <w:pPr>
        <w:pStyle w:val="ListBullet"/>
      </w:pPr>
      <w:r>
        <w:t>Months 3–4: Role training (choose Blue or Red), practical labs (SIEM or DVWA).</w:t>
      </w:r>
    </w:p>
    <w:p>
      <w:pPr>
        <w:pStyle w:val="ListBullet"/>
      </w:pPr>
      <w:r>
        <w:t>Months 5–6: Certification (Security+/eJPT) and 3 projects uploaded to portfolio.</w:t>
      </w:r>
    </w:p>
    <w:p>
      <w:pPr>
        <w:pStyle w:val="Heading2"/>
      </w:pPr>
      <w:r>
        <w:t>12-Month Plan (specialize + job readiness)</w:t>
      </w:r>
    </w:p>
    <w:p>
      <w:pPr>
        <w:pStyle w:val="ListBullet"/>
      </w:pPr>
      <w:r>
        <w:t>Months 1–4: Deep foundations + scripting + Git.</w:t>
      </w:r>
    </w:p>
    <w:p>
      <w:pPr>
        <w:pStyle w:val="ListBullet"/>
      </w:pPr>
      <w:r>
        <w:t>Months 5–8: Specialization coursework + hands-on projects + mentorship.</w:t>
      </w:r>
    </w:p>
    <w:p>
      <w:pPr>
        <w:pStyle w:val="ListBullet"/>
      </w:pPr>
      <w:r>
        <w:t>Months 9–12: Advanced certifications (OSCP, GCIH), build resume, apply for jobs.</w:t>
      </w:r>
    </w:p>
    <w:p>
      <w:r>
        <w:br w:type="page"/>
      </w:r>
    </w:p>
    <w:p>
      <w:pPr>
        <w:pStyle w:val="Heading1"/>
      </w:pPr>
      <w:r>
        <w:t>8. Resume, Interview Prep &amp; Job Search</w:t>
      </w:r>
    </w:p>
    <w:p>
      <w:pPr>
        <w:pStyle w:val="Heading2"/>
      </w:pPr>
      <w:r>
        <w:t>Resume tips</w:t>
      </w:r>
    </w:p>
    <w:p>
      <w:pPr>
        <w:pStyle w:val="ListBullet"/>
      </w:pPr>
      <w:r>
        <w:t>Focus on measurable outcomes (eg. 'Reduced incident response time by X' — if true).</w:t>
      </w:r>
    </w:p>
    <w:p>
      <w:pPr>
        <w:pStyle w:val="ListBullet"/>
      </w:pPr>
      <w:r>
        <w:t>List projects and labs with short descriptions and links to write-ups.</w:t>
      </w:r>
    </w:p>
    <w:p>
      <w:pPr>
        <w:pStyle w:val="ListBullet"/>
      </w:pPr>
      <w:r>
        <w:t>Include tools and technologies used (SIEM, EDR, Burp, etc.).</w:t>
      </w:r>
    </w:p>
    <w:p>
      <w:pPr>
        <w:pStyle w:val="ListBullet"/>
      </w:pPr>
      <w:r>
        <w:t>Keep it one page for junior roles; 1–2 pages for mid-level.</w:t>
      </w:r>
    </w:p>
    <w:p>
      <w:pPr>
        <w:pStyle w:val="Heading2"/>
      </w:pPr>
      <w:r>
        <w:t>Interview prep</w:t>
      </w:r>
    </w:p>
    <w:p>
      <w:pPr>
        <w:pStyle w:val="ListBullet"/>
      </w:pPr>
      <w:r>
        <w:t>Know the fundamentals: TCP/IP, common protocols, basic Linux/Windows commands.</w:t>
      </w:r>
    </w:p>
    <w:p>
      <w:pPr>
        <w:pStyle w:val="ListBullet"/>
      </w:pPr>
      <w:r>
        <w:t>Be ready to explain past lab projects step-by-step.</w:t>
      </w:r>
    </w:p>
    <w:p>
      <w:pPr>
        <w:pStyle w:val="ListBullet"/>
      </w:pPr>
      <w:r>
        <w:t>Prepare for scenario questions (eg. 'How would you respond to X alert?').</w:t>
      </w:r>
    </w:p>
    <w:p>
      <w:pPr>
        <w:pStyle w:val="ListBullet"/>
      </w:pPr>
      <w:r>
        <w:t>Practice whiteboard explanations and command-line demos.</w:t>
      </w:r>
    </w:p>
    <w:p>
      <w:pPr>
        <w:pStyle w:val="Heading2"/>
      </w:pPr>
      <w:r>
        <w:t>Job search strategies</w:t>
      </w:r>
    </w:p>
    <w:p>
      <w:pPr>
        <w:pStyle w:val="ListBullet"/>
      </w:pPr>
      <w:r>
        <w:t>Contribute write-ups to GitHub/GitLab or a personal blog.</w:t>
      </w:r>
    </w:p>
    <w:p>
      <w:pPr>
        <w:pStyle w:val="ListBullet"/>
      </w:pPr>
      <w:r>
        <w:t>Network at local security meetups and conferences.</w:t>
      </w:r>
    </w:p>
    <w:p>
      <w:pPr>
        <w:pStyle w:val="ListBullet"/>
      </w:pPr>
      <w:r>
        <w:t>Apply for internships and entry-level SOC roles to get experience.</w:t>
      </w:r>
    </w:p>
    <w:p>
      <w:r>
        <w:br w:type="page"/>
      </w:r>
    </w:p>
    <w:p>
      <w:pPr>
        <w:pStyle w:val="Heading1"/>
      </w:pPr>
      <w:r>
        <w:t>9. Ethics, Laws &amp; Responsible Disclosure</w:t>
      </w:r>
    </w:p>
    <w:p>
      <w:r>
        <w:rPr>
          <w:b w:val="0"/>
          <w:i w:val="0"/>
        </w:rPr>
        <w:t>Ethics are central to cybersecurity. Always follow legal and ethical boundaries:</w:t>
      </w:r>
    </w:p>
    <w:p>
      <w:pPr>
        <w:pStyle w:val="ListBullet"/>
      </w:pPr>
      <w:r>
        <w:t>Never test systems without explicit permission (written authorization).</w:t>
      </w:r>
    </w:p>
    <w:p>
      <w:pPr>
        <w:pStyle w:val="ListBullet"/>
      </w:pPr>
      <w:r>
        <w:t>Understand local laws: unauthorized access can be a criminal offense.</w:t>
      </w:r>
    </w:p>
    <w:p>
      <w:pPr>
        <w:pStyle w:val="ListBullet"/>
      </w:pPr>
      <w:r>
        <w:t>Responsible disclosure: report vulnerabilities to the owner following a clear timeline; use bug bounty programs when available.</w:t>
      </w:r>
    </w:p>
    <w:p>
      <w:pPr>
        <w:pStyle w:val="ListBullet"/>
      </w:pPr>
      <w:r>
        <w:t>Follow company policies and code of conduct.</w:t>
      </w:r>
    </w:p>
    <w:p>
      <w:r>
        <w:br w:type="page"/>
      </w:r>
    </w:p>
    <w:p>
      <w:pPr>
        <w:pStyle w:val="Heading1"/>
      </w:pPr>
      <w:r>
        <w:t>10. Templates &amp; Playbooks</w:t>
      </w:r>
    </w:p>
    <w:p>
      <w:pPr>
        <w:pStyle w:val="Heading2"/>
      </w:pPr>
      <w:r>
        <w:t>Incident Report Template</w:t>
      </w:r>
    </w:p>
    <w:p>
      <w:r>
        <w:rPr>
          <w:b w:val="0"/>
          <w:i w:val="0"/>
        </w:rPr>
        <w:t>Use this template for documenting incidents:</w:t>
      </w:r>
    </w:p>
    <w:p>
      <w:pPr>
        <w:pStyle w:val="ListBullet"/>
      </w:pPr>
      <w:r>
        <w:t>Incident ID:</w:t>
      </w:r>
    </w:p>
    <w:p>
      <w:pPr>
        <w:pStyle w:val="ListBullet"/>
      </w:pPr>
      <w:r>
        <w:t>Date/Time detected:</w:t>
      </w:r>
    </w:p>
    <w:p>
      <w:pPr>
        <w:pStyle w:val="ListBullet"/>
      </w:pPr>
      <w:r>
        <w:t>Detected by (tool/person):</w:t>
      </w:r>
    </w:p>
    <w:p>
      <w:pPr>
        <w:pStyle w:val="ListBullet"/>
      </w:pPr>
      <w:r>
        <w:t>Description:</w:t>
      </w:r>
    </w:p>
    <w:p>
      <w:pPr>
        <w:pStyle w:val="ListBullet"/>
      </w:pPr>
      <w:r>
        <w:t>Indicators of Compromise (IOCs):</w:t>
      </w:r>
    </w:p>
    <w:p>
      <w:pPr>
        <w:pStyle w:val="ListBullet"/>
      </w:pPr>
      <w:r>
        <w:t>Scope/Impact:</w:t>
      </w:r>
    </w:p>
    <w:p>
      <w:pPr>
        <w:pStyle w:val="ListBullet"/>
      </w:pPr>
      <w:r>
        <w:t>Actions taken:</w:t>
      </w:r>
    </w:p>
    <w:p>
      <w:pPr>
        <w:pStyle w:val="ListBullet"/>
      </w:pPr>
      <w:r>
        <w:t>Root cause:</w:t>
      </w:r>
    </w:p>
    <w:p>
      <w:pPr>
        <w:pStyle w:val="ListBullet"/>
      </w:pPr>
      <w:r>
        <w:t>Remediation steps:</w:t>
      </w:r>
    </w:p>
    <w:p>
      <w:pPr>
        <w:pStyle w:val="ListBullet"/>
      </w:pPr>
      <w:r>
        <w:t>Lessons learned &amp; recommendations:</w:t>
      </w:r>
    </w:p>
    <w:p>
      <w:pPr>
        <w:pStyle w:val="Heading2"/>
      </w:pPr>
      <w:r>
        <w:t>SOC Handover / Shift Notes</w:t>
      </w:r>
    </w:p>
    <w:p>
      <w:pPr>
        <w:pStyle w:val="ListBullet"/>
      </w:pPr>
      <w:r>
        <w:t>Current open incidents and status.</w:t>
      </w:r>
    </w:p>
    <w:p>
      <w:pPr>
        <w:pStyle w:val="ListBullet"/>
      </w:pPr>
      <w:r>
        <w:t>Alerts escalated during shift (with timestamps).</w:t>
      </w:r>
    </w:p>
    <w:p>
      <w:pPr>
        <w:pStyle w:val="ListBullet"/>
      </w:pPr>
      <w:r>
        <w:t>Pending investigations and next steps.</w:t>
      </w:r>
    </w:p>
    <w:p>
      <w:pPr>
        <w:pStyle w:val="ListBullet"/>
      </w:pPr>
      <w:r>
        <w:t>Known maintenance windows or false-positive sources.</w:t>
      </w:r>
    </w:p>
    <w:p>
      <w:r>
        <w:br w:type="page"/>
      </w:r>
    </w:p>
    <w:p>
      <w:pPr>
        <w:pStyle w:val="Heading1"/>
      </w:pPr>
      <w:r>
        <w:t>11. Glossary &amp; Cheat Sheets</w:t>
      </w:r>
    </w:p>
    <w:p>
      <w:r>
        <w:rPr>
          <w:b w:val="0"/>
          <w:i w:val="0"/>
        </w:rPr>
        <w:t>A short glossary of commonly used terms:</w:t>
      </w:r>
    </w:p>
    <w:p>
      <w:pPr>
        <w:pStyle w:val="ListBullet"/>
      </w:pPr>
      <w:r>
        <w:t>IOC — Indicator of Compromise</w:t>
      </w:r>
    </w:p>
    <w:p>
      <w:pPr>
        <w:pStyle w:val="ListBullet"/>
      </w:pPr>
      <w:r>
        <w:t>TTP — Tactics, Techniques, and Procedures</w:t>
      </w:r>
    </w:p>
    <w:p>
      <w:pPr>
        <w:pStyle w:val="ListBullet"/>
      </w:pPr>
      <w:r>
        <w:t>EDR — Endpoint Detection and Response</w:t>
      </w:r>
    </w:p>
    <w:p>
      <w:pPr>
        <w:pStyle w:val="ListBullet"/>
      </w:pPr>
      <w:r>
        <w:t>SIEM — Security Information and Event Management</w:t>
      </w:r>
    </w:p>
    <w:p>
      <w:pPr>
        <w:pStyle w:val="ListBullet"/>
      </w:pPr>
      <w:r>
        <w:t>XSS — Cross-Site Scripting</w:t>
      </w:r>
    </w:p>
    <w:p>
      <w:pPr>
        <w:pStyle w:val="ListBullet"/>
      </w:pPr>
      <w:r>
        <w:t>SQLi — SQL Injection</w:t>
      </w:r>
    </w:p>
    <w:p>
      <w:pPr>
        <w:pStyle w:val="Heading2"/>
      </w:pPr>
      <w:r>
        <w:t>Quick cheat sheet: Useful commands</w:t>
      </w:r>
    </w:p>
    <w:p>
      <w:pPr>
        <w:pStyle w:val="ListBullet"/>
      </w:pPr>
      <w:r>
        <w:t>Linux: ps aux | grep &lt;process&gt;, netstat -tulpn, ss -tulpn, tail -f /var/log/syslog</w:t>
      </w:r>
    </w:p>
    <w:p>
      <w:pPr>
        <w:pStyle w:val="ListBullet"/>
      </w:pPr>
      <w:r>
        <w:t>Windows (PowerShell): Get-Process, Get-Service, Get-EventLog -LogName System</w:t>
      </w:r>
    </w:p>
    <w:p>
      <w:pPr>
        <w:pStyle w:val="ListBullet"/>
      </w:pPr>
      <w:r>
        <w:t>Nmap: nmap -sC -sV -oA output &lt;target&gt;</w:t>
      </w:r>
    </w:p>
    <w:p>
      <w:pPr>
        <w:pStyle w:val="ListBullet"/>
      </w:pPr>
      <w:r>
        <w:t>Tcpdump: tcpdump -i eth0 -w capture.pcap host 1.2.3.4</w:t>
      </w:r>
    </w:p>
    <w:p>
      <w:r>
        <w:br w:type="page"/>
      </w:r>
    </w:p>
    <w:p>
      <w:pPr>
        <w:pStyle w:val="Heading1"/>
      </w:pPr>
      <w:r>
        <w:t>12. Resources (Books, Courses, Platforms, Communities)</w:t>
      </w:r>
    </w:p>
    <w:p>
      <w:r>
        <w:rPr>
          <w:b w:val="0"/>
          <w:i w:val="0"/>
        </w:rPr>
        <w:t>Books: (classic recommendations)</w:t>
      </w:r>
    </w:p>
    <w:p>
      <w:pPr>
        <w:pStyle w:val="ListBullet"/>
      </w:pPr>
      <w:r>
        <w:t>'The Web Application Hacker's Handbook' — for appsec</w:t>
      </w:r>
    </w:p>
    <w:p>
      <w:pPr>
        <w:pStyle w:val="ListBullet"/>
      </w:pPr>
      <w:r>
        <w:t>'Practical Malware Analysis' — for malware reverse engineering</w:t>
      </w:r>
    </w:p>
    <w:p>
      <w:pPr>
        <w:pStyle w:val="ListBullet"/>
      </w:pPr>
      <w:r>
        <w:t>'Hacking: The Art of Exploitation' — for exploitation fundamentals</w:t>
      </w:r>
    </w:p>
    <w:p>
      <w:pPr>
        <w:pStyle w:val="ListBullet"/>
      </w:pPr>
      <w:r>
        <w:t>'Incident Response &amp; Computer Forensics' — for forensics practitioners</w:t>
      </w:r>
    </w:p>
    <w:p>
      <w:r>
        <w:rPr>
          <w:b w:val="0"/>
          <w:i w:val="0"/>
        </w:rPr>
        <w:t>Online learning platforms and labs:</w:t>
      </w:r>
    </w:p>
    <w:p>
      <w:pPr>
        <w:pStyle w:val="ListBullet"/>
      </w:pPr>
      <w:r>
        <w:t>TryHackMe, HackTheBox, Offensive Security labs, RangeForce, SANS training</w:t>
      </w:r>
    </w:p>
    <w:p>
      <w:pPr>
        <w:pStyle w:val="ListBullet"/>
      </w:pPr>
      <w:r>
        <w:t>YouTube channels and community blogs for up-to-date tutorials</w:t>
      </w:r>
    </w:p>
    <w:p>
      <w:r>
        <w:rPr>
          <w:b w:val="0"/>
          <w:i w:val="0"/>
        </w:rPr>
        <w:t>Communities:</w:t>
      </w:r>
    </w:p>
    <w:p>
      <w:pPr>
        <w:pStyle w:val="ListBullet"/>
      </w:pPr>
      <w:r>
        <w:t>Local OWASP chapters, security meetups, Discord/Slack groups, Twitter/X and Mastodon security researchers</w:t>
      </w:r>
    </w:p>
    <w:p>
      <w:r>
        <w:br w:type="page"/>
      </w:r>
    </w:p>
    <w:p>
      <w:pPr>
        <w:pStyle w:val="Heading1"/>
      </w:pPr>
      <w:r>
        <w:t>13. Career Ladder, Salaries &amp; Market Advice</w:t>
      </w:r>
    </w:p>
    <w:p>
      <w:r>
        <w:rPr>
          <w:b w:val="0"/>
          <w:i w:val="0"/>
        </w:rPr>
        <w:t>Career progression typically moves from junior hands-on roles into senior and then management/specialist positions. Examples:</w:t>
      </w:r>
    </w:p>
    <w:p>
      <w:pPr>
        <w:pStyle w:val="ListBullet"/>
      </w:pPr>
      <w:r>
        <w:t>SOC Analyst (junior) → Senior SOC Analyst / Incident Responder → Detection Engineer → Head of SOC</w:t>
      </w:r>
    </w:p>
    <w:p>
      <w:pPr>
        <w:pStyle w:val="ListBullet"/>
      </w:pPr>
      <w:r>
        <w:t>Penetration Tester → Senior Pentester → Red Team Lead / Offensive Security Architect</w:t>
      </w:r>
    </w:p>
    <w:p>
      <w:pPr>
        <w:pStyle w:val="ListBullet"/>
      </w:pPr>
      <w:r>
        <w:t>GRC Analyst → Risk Manager → Chief Information Security Officer (CISO)</w:t>
      </w:r>
    </w:p>
    <w:p>
      <w:r>
        <w:rPr>
          <w:b w:val="0"/>
          <w:i w:val="0"/>
        </w:rPr>
        <w:t>Salary note: Salaries vary by country, experience, and company. Focus on building demonstrable skills and projects to negotiate offers.</w:t>
      </w:r>
    </w:p>
    <w:p>
      <w:r>
        <w:br w:type="page"/>
      </w:r>
    </w:p>
    <w:p>
      <w:pPr>
        <w:pStyle w:val="Heading1"/>
      </w:pPr>
      <w:r>
        <w:t>14. Appendix: Quick Reference Commands &amp; Tool Examples</w:t>
      </w:r>
    </w:p>
    <w:p>
      <w:r>
        <w:rPr>
          <w:b w:val="0"/>
          <w:i w:val="0"/>
        </w:rPr>
        <w:t>Sample commands and quick examples:</w:t>
      </w:r>
    </w:p>
    <w:p>
      <w:pPr>
        <w:pStyle w:val="ListBullet"/>
      </w:pPr>
      <w:r>
        <w:t>Wireshark: Use display filters such as http.request.method == "POST" or ip.addr == 1.2.3.4</w:t>
      </w:r>
    </w:p>
    <w:p>
      <w:pPr>
        <w:pStyle w:val="ListBullet"/>
      </w:pPr>
      <w:r>
        <w:t>Sqlmap: sqlmap -u "http://target/vuln.php?id=1" --dbs</w:t>
      </w:r>
    </w:p>
    <w:p>
      <w:pPr>
        <w:pStyle w:val="ListBullet"/>
      </w:pPr>
      <w:r>
        <w:t>Metasploit: use exploit/multi/handler ; set payload windows/meterpreter/reverse_tcp ; exploit</w:t>
      </w:r>
    </w:p>
    <w:p>
      <w:pPr>
        <w:pStyle w:val="ListBullet"/>
      </w:pPr>
      <w:r>
        <w:t>Splunk: search index=main sourcetype=wineventlog | stats count by EventCode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